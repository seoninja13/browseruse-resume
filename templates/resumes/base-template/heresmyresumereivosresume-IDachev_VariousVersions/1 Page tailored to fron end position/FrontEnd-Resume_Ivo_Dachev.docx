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BC045" w14:textId="77777777" w:rsidR="000A0826" w:rsidRDefault="00000000">
      <w:pPr>
        <w:pStyle w:val="Heading1"/>
      </w:pPr>
      <w:r>
        <w:t>Summary</w:t>
      </w:r>
    </w:p>
    <w:p w14:paraId="46BBF480" w14:textId="2DCC6712" w:rsidR="000A0826" w:rsidRDefault="00000000">
      <w:r>
        <w:br/>
        <w:t xml:space="preserve">Highly skilled Software Engineer with over </w:t>
      </w:r>
      <w:r w:rsidR="00B7210B">
        <w:t>12</w:t>
      </w:r>
      <w:r>
        <w:t xml:space="preserve"> years of experience in frontend and full-stack development. </w:t>
      </w:r>
      <w:r>
        <w:br/>
        <w:t xml:space="preserve">Proficient in Angular, .NET Core, and API design with a strong track record of developing scalable, user-focused applications. </w:t>
      </w:r>
      <w:r>
        <w:br/>
        <w:t xml:space="preserve">Passionate about delivering high-quality, responsive designs optimized for performance and user experience. </w:t>
      </w:r>
      <w:r>
        <w:br/>
      </w:r>
    </w:p>
    <w:p w14:paraId="339FBFBF" w14:textId="77777777" w:rsidR="000A0826" w:rsidRDefault="00000000">
      <w:pPr>
        <w:pStyle w:val="Heading1"/>
      </w:pPr>
      <w:r>
        <w:t>Work Experience</w:t>
      </w:r>
    </w:p>
    <w:p w14:paraId="128BD5C9" w14:textId="77777777" w:rsidR="000A0826" w:rsidRDefault="00000000">
      <w:pPr>
        <w:pStyle w:val="Heading2"/>
      </w:pPr>
      <w:r>
        <w:t>Software Engineer | 1BuilderMedia Marketing LLC (01/2024 – Present)</w:t>
      </w:r>
    </w:p>
    <w:p w14:paraId="199539DE" w14:textId="77777777" w:rsidR="000A0826" w:rsidRDefault="00000000">
      <w:r>
        <w:t>- Built custom websites and automated workflows using Angular and .NET APIs.</w:t>
      </w:r>
    </w:p>
    <w:p w14:paraId="0CD9B5D2" w14:textId="77777777" w:rsidR="000A0826" w:rsidRDefault="00000000">
      <w:r>
        <w:t>- Integrated API-driven solutions with modern Angular interfaces.</w:t>
      </w:r>
    </w:p>
    <w:p w14:paraId="1720E74C" w14:textId="77777777" w:rsidR="000A0826" w:rsidRDefault="00000000">
      <w:pPr>
        <w:pStyle w:val="Heading2"/>
      </w:pPr>
      <w:r>
        <w:t>Software Engineer, Architect, Business Analyst | CSSI Inc (Federal Aviation Administration) (02/2023 – 07/2023)</w:t>
      </w:r>
    </w:p>
    <w:p w14:paraId="64561650" w14:textId="77777777" w:rsidR="000A0826" w:rsidRDefault="00000000">
      <w:r>
        <w:t>- Led architecture design for a modern hub application for FAA tools.</w:t>
      </w:r>
    </w:p>
    <w:p w14:paraId="55A2F4BF" w14:textId="77777777" w:rsidR="000A0826" w:rsidRDefault="00000000">
      <w:r>
        <w:t>- Developed with Angular 15 and .NET 6 API using CI/CD pipelines.</w:t>
      </w:r>
    </w:p>
    <w:p w14:paraId="67941CA0" w14:textId="77777777" w:rsidR="000A0826" w:rsidRDefault="00000000">
      <w:pPr>
        <w:pStyle w:val="Heading2"/>
      </w:pPr>
      <w:r>
        <w:t>Integration Engineer | Atos Syntel - HCA Healthcare (10/2021 – 09/2022)</w:t>
      </w:r>
    </w:p>
    <w:p w14:paraId="381B0CC7" w14:textId="77777777" w:rsidR="000A0826" w:rsidRDefault="00000000">
      <w:r>
        <w:t>- Redesigned old UI into a modern Angular 13 interface with elastic search.</w:t>
      </w:r>
    </w:p>
    <w:p w14:paraId="00C6024B" w14:textId="77777777" w:rsidR="000A0826" w:rsidRDefault="00000000">
      <w:r>
        <w:t>- Implemented scalable REST APIs and optimized UI for mobile responsiveness.</w:t>
      </w:r>
    </w:p>
    <w:p w14:paraId="47529C1C" w14:textId="77777777" w:rsidR="000A0826" w:rsidRDefault="00000000">
      <w:r>
        <w:t>Previous Experience (Details Available Upon Request):</w:t>
      </w:r>
    </w:p>
    <w:p w14:paraId="473BC619" w14:textId="77777777" w:rsidR="000A0826" w:rsidRDefault="00000000">
      <w:r>
        <w:t>- Software Integration Engineer at SF Fire Credit Union (09/2022 – 12/2022)</w:t>
      </w:r>
    </w:p>
    <w:p w14:paraId="5B2B8FE9" w14:textId="77777777" w:rsidR="000A0826" w:rsidRDefault="00000000">
      <w:r>
        <w:t>- Web Developer at Sutter Health (09/2017 – 09/2018)</w:t>
      </w:r>
    </w:p>
    <w:p w14:paraId="313CCDE3" w14:textId="77777777" w:rsidR="000A0826" w:rsidRDefault="00000000">
      <w:pPr>
        <w:pStyle w:val="Heading1"/>
      </w:pPr>
      <w:r>
        <w:t>Education</w:t>
      </w:r>
    </w:p>
    <w:p w14:paraId="04B35B0E" w14:textId="77777777" w:rsidR="000A0826" w:rsidRDefault="00000000">
      <w:r>
        <w:br/>
        <w:t>**Education**</w:t>
      </w:r>
      <w:r>
        <w:br/>
        <w:t>- M.S. Forest Science, University of Sofia, Bulgaria, Graduated: May 2000</w:t>
      </w:r>
      <w:r>
        <w:br/>
        <w:t>- Certified in C#, ASP.NET MVC, and .NET Core from Bob Tabor @learnvisualstudio.net (2013, 2018)</w:t>
      </w:r>
      <w:r>
        <w:br/>
      </w:r>
    </w:p>
    <w:sectPr w:rsidR="000A08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8545522">
    <w:abstractNumId w:val="8"/>
  </w:num>
  <w:num w:numId="2" w16cid:durableId="1624069473">
    <w:abstractNumId w:val="6"/>
  </w:num>
  <w:num w:numId="3" w16cid:durableId="1653867083">
    <w:abstractNumId w:val="5"/>
  </w:num>
  <w:num w:numId="4" w16cid:durableId="1278608532">
    <w:abstractNumId w:val="4"/>
  </w:num>
  <w:num w:numId="5" w16cid:durableId="2111585510">
    <w:abstractNumId w:val="7"/>
  </w:num>
  <w:num w:numId="6" w16cid:durableId="1601838782">
    <w:abstractNumId w:val="3"/>
  </w:num>
  <w:num w:numId="7" w16cid:durableId="643971564">
    <w:abstractNumId w:val="2"/>
  </w:num>
  <w:num w:numId="8" w16cid:durableId="221252149">
    <w:abstractNumId w:val="1"/>
  </w:num>
  <w:num w:numId="9" w16cid:durableId="202096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826"/>
    <w:rsid w:val="0015074B"/>
    <w:rsid w:val="0029639D"/>
    <w:rsid w:val="00326F90"/>
    <w:rsid w:val="00A73F91"/>
    <w:rsid w:val="00AA1D8D"/>
    <w:rsid w:val="00B47730"/>
    <w:rsid w:val="00B721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10FC5E3-0F1E-488D-B026-7BC400A7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Ivo Dachev</cp:lastModifiedBy>
  <cp:revision>2</cp:revision>
  <dcterms:created xsi:type="dcterms:W3CDTF">2013-12-23T23:15:00Z</dcterms:created>
  <dcterms:modified xsi:type="dcterms:W3CDTF">2024-11-20T22:54:00Z</dcterms:modified>
  <cp:category/>
</cp:coreProperties>
</file>