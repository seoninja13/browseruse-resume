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8B10A" w14:textId="77777777" w:rsidR="00A016B9" w:rsidRDefault="00000000">
      <w:pPr>
        <w:pStyle w:val="Heading1"/>
      </w:pPr>
      <w:r>
        <w:t>IVO DACHEV</w:t>
      </w:r>
    </w:p>
    <w:p w14:paraId="3FACB229" w14:textId="77777777" w:rsidR="00A016B9" w:rsidRDefault="00000000">
      <w:r>
        <w:t>Sacramento, CA | Cell: (650) 222-7923 | Email: dachevivo@gmail.com</w:t>
      </w:r>
    </w:p>
    <w:p w14:paraId="5F3BAD74" w14:textId="77777777" w:rsidR="00A016B9" w:rsidRDefault="00000000">
      <w:pPr>
        <w:pStyle w:val="Heading2"/>
      </w:pPr>
      <w:r>
        <w:t>SUMMARY</w:t>
      </w:r>
    </w:p>
    <w:p w14:paraId="0F7A1DD3" w14:textId="0C0AAA01" w:rsidR="00A016B9" w:rsidRDefault="00000000">
      <w:r>
        <w:br/>
        <w:t xml:space="preserve">Frontend Software Engineer with over </w:t>
      </w:r>
      <w:r w:rsidR="000842E8">
        <w:t>10</w:t>
      </w:r>
      <w:r>
        <w:t xml:space="preserve"> years of experience designing and implementing dynamic user interfaces for both web and desktop applications. Proficient in Angular (versions 2 to 15), .NET Core, HTML, CSS, JavaScript, and responsive design principles. Adept at creating scalable, user-centric solutions that balance functional and aesthetic design. Skilled in SDLC processes within Agile frameworks and experienced with modern tools such as Swagger, RESTful APIs, and Azure DevOps.</w:t>
      </w:r>
      <w:r>
        <w:br/>
      </w:r>
    </w:p>
    <w:p w14:paraId="5AD6E398" w14:textId="77777777" w:rsidR="00A016B9" w:rsidRDefault="00000000">
      <w:pPr>
        <w:pStyle w:val="Heading2"/>
      </w:pPr>
      <w:r>
        <w:t>WORK EXPERIENCE</w:t>
      </w:r>
    </w:p>
    <w:p w14:paraId="00E6240D" w14:textId="77777777" w:rsidR="00A016B9" w:rsidRDefault="00000000">
      <w:pPr>
        <w:pStyle w:val="Heading3"/>
      </w:pPr>
      <w:r>
        <w:t>Software Engineer | 1BuilderMedia Marketing LLC</w:t>
      </w:r>
    </w:p>
    <w:p w14:paraId="1801B46F" w14:textId="77777777" w:rsidR="00A016B9" w:rsidRDefault="00000000">
      <w:r>
        <w:t>01/2024 – Present</w:t>
      </w:r>
    </w:p>
    <w:p w14:paraId="1473B229" w14:textId="77777777" w:rsidR="00A016B9" w:rsidRDefault="00000000">
      <w:r>
        <w:t>- Designed and developed custom websites and automated workflows using Angular 18 and .NET 8 API.</w:t>
      </w:r>
    </w:p>
    <w:p w14:paraId="358697D7" w14:textId="77777777" w:rsidR="00A016B9" w:rsidRDefault="00000000">
      <w:r>
        <w:t>- Integrated third-party APIs and optimized web designs for performance and scalability.</w:t>
      </w:r>
    </w:p>
    <w:p w14:paraId="077BD323" w14:textId="77777777" w:rsidR="00A016B9" w:rsidRDefault="00000000">
      <w:r>
        <w:t>- Delivered responsive and adaptive user interfaces with modern front-end technologies.</w:t>
      </w:r>
    </w:p>
    <w:p w14:paraId="345F8E2D" w14:textId="77777777" w:rsidR="00A016B9" w:rsidRDefault="00000000">
      <w:pPr>
        <w:pStyle w:val="Heading3"/>
      </w:pPr>
      <w:r>
        <w:t>Software Engineer, Architect, Business Analyst | CSSI Inc (Federal Aviation Administration)</w:t>
      </w:r>
    </w:p>
    <w:p w14:paraId="50DE317C" w14:textId="77777777" w:rsidR="00A016B9" w:rsidRDefault="00000000">
      <w:r>
        <w:t>02/2023 – 07/2023</w:t>
      </w:r>
    </w:p>
    <w:p w14:paraId="771D336A" w14:textId="77777777" w:rsidR="00A016B9" w:rsidRDefault="00000000">
      <w:r>
        <w:t>- Spearheaded the design and implementation of a new web application aggregating outdated FAA SharePoint tools.</w:t>
      </w:r>
    </w:p>
    <w:p w14:paraId="364A73C0" w14:textId="77777777" w:rsidR="00A016B9" w:rsidRDefault="00000000">
      <w:r>
        <w:t>- Built reusable, scalable components using Angular 15 and PrimeNg controls.</w:t>
      </w:r>
    </w:p>
    <w:p w14:paraId="61476B88" w14:textId="77777777" w:rsidR="00A016B9" w:rsidRDefault="00000000">
      <w:r>
        <w:t>- Utilized Azure DevOps for CI/CD pipeline flows.</w:t>
      </w:r>
    </w:p>
    <w:p w14:paraId="0BF537FF" w14:textId="77777777" w:rsidR="00A016B9" w:rsidRDefault="00000000">
      <w:pPr>
        <w:pStyle w:val="Heading3"/>
      </w:pPr>
      <w:r>
        <w:t>Integration Engineer / API, Angular | Atos Syntel - HCA Healthcare</w:t>
      </w:r>
    </w:p>
    <w:p w14:paraId="5971E137" w14:textId="77777777" w:rsidR="00A016B9" w:rsidRDefault="00000000">
      <w:r>
        <w:t>10/2021 – 09/2022</w:t>
      </w:r>
    </w:p>
    <w:p w14:paraId="00D9E1F0" w14:textId="77777777" w:rsidR="00A016B9" w:rsidRDefault="00000000">
      <w:r>
        <w:t>- Redesigned outdated UI with Angular 13, improving responsiveness and user experience.</w:t>
      </w:r>
    </w:p>
    <w:p w14:paraId="41BD5754" w14:textId="77777777" w:rsidR="00A016B9" w:rsidRDefault="00000000">
      <w:r>
        <w:t>- Developed dashboards and analytics solutions for client reporting.</w:t>
      </w:r>
    </w:p>
    <w:p w14:paraId="17CC12A0" w14:textId="77777777" w:rsidR="00A016B9" w:rsidRDefault="00000000">
      <w:r>
        <w:t>- Enhanced data retrieval performance with efficient API designs.</w:t>
      </w:r>
    </w:p>
    <w:p w14:paraId="0AF352A7" w14:textId="77777777" w:rsidR="00A016B9" w:rsidRDefault="00000000">
      <w:pPr>
        <w:pStyle w:val="Heading2"/>
      </w:pPr>
      <w:r>
        <w:t>SKILLS</w:t>
      </w:r>
    </w:p>
    <w:p w14:paraId="33B691EE" w14:textId="77777777" w:rsidR="00A016B9" w:rsidRDefault="00000000">
      <w:r>
        <w:br/>
        <w:t>- Angular (2 to 15), JavaScript, TypeScript, HTML5, CSS3, SCSS, Bootstrap, and RESTful APIs.</w:t>
      </w:r>
      <w:r>
        <w:br/>
        <w:t>- Proficient in .NET Core, C#, and responsive UI development.</w:t>
      </w:r>
      <w:r>
        <w:br/>
        <w:t>- Strong experience with Agile methodologies and tools like Azure DevOps, Jira, and Git.</w:t>
      </w:r>
      <w:r>
        <w:br/>
        <w:t>- Skilled in UI/UX principles, mock-up creation, and cross-browser compatibility testing.</w:t>
      </w:r>
      <w:r>
        <w:br/>
        <w:t>- Hands-on experience with performance optimization and static code analysis (SonarQube).</w:t>
      </w:r>
      <w:r>
        <w:br/>
      </w:r>
    </w:p>
    <w:sectPr w:rsidR="00A016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5986077">
    <w:abstractNumId w:val="8"/>
  </w:num>
  <w:num w:numId="2" w16cid:durableId="245194190">
    <w:abstractNumId w:val="6"/>
  </w:num>
  <w:num w:numId="3" w16cid:durableId="1503278282">
    <w:abstractNumId w:val="5"/>
  </w:num>
  <w:num w:numId="4" w16cid:durableId="1476872427">
    <w:abstractNumId w:val="4"/>
  </w:num>
  <w:num w:numId="5" w16cid:durableId="150871929">
    <w:abstractNumId w:val="7"/>
  </w:num>
  <w:num w:numId="6" w16cid:durableId="291592351">
    <w:abstractNumId w:val="3"/>
  </w:num>
  <w:num w:numId="7" w16cid:durableId="1335844343">
    <w:abstractNumId w:val="2"/>
  </w:num>
  <w:num w:numId="8" w16cid:durableId="1521043045">
    <w:abstractNumId w:val="1"/>
  </w:num>
  <w:num w:numId="9" w16cid:durableId="155138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2E8"/>
    <w:rsid w:val="0015074B"/>
    <w:rsid w:val="0029639D"/>
    <w:rsid w:val="00326F90"/>
    <w:rsid w:val="00A016B9"/>
    <w:rsid w:val="00A73F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10FC5E3-0F1E-488D-B026-7BC400A7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Ivo Dachev</cp:lastModifiedBy>
  <cp:revision>2</cp:revision>
  <dcterms:created xsi:type="dcterms:W3CDTF">2013-12-23T23:15:00Z</dcterms:created>
  <dcterms:modified xsi:type="dcterms:W3CDTF">2024-11-20T22:34:00Z</dcterms:modified>
  <cp:category/>
</cp:coreProperties>
</file>