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Ivo Dachev</w:t>
      </w:r>
    </w:p>
    <w:p>
      <w:r>
        <w:t>Sacramento, CA | Cell: (650) 222-7923 | Email: dachevivo@gmail.com</w:t>
      </w:r>
    </w:p>
    <w:p>
      <w:pPr>
        <w:pStyle w:val="Heading2"/>
      </w:pPr>
      <w:r>
        <w:t>SUMMARY</w:t>
      </w:r>
    </w:p>
    <w:p>
      <w:r>
        <w:br/>
        <w:t>A seasoned Software Engineer with over a decade of experience developing scalable, high-performing applications. Expertise in AWS services (Cloudfront, Lambda, Digital Edge), CI/CD pipelines, modern frontend frameworks (Angular, React), and backend development using .NET Core and NodeJS. Skilled in infrastructure as code with Terraform and Ansible, and experienced in Content as a Service (CaaS). Adept at implementing responsive, robust solutions aligned with business needs.</w:t>
        <w:br/>
      </w:r>
    </w:p>
    <w:p>
      <w:pPr>
        <w:pStyle w:val="Heading2"/>
      </w:pPr>
      <w:r>
        <w:t>TECHNICAL SKILLS</w:t>
      </w:r>
    </w:p>
    <w:p>
      <w:r>
        <w:br/>
        <w:t>TECHNICAL SKILLS</w:t>
        <w:br/>
        <w:br/>
        <w:t>- Cloud Platforms: AWS (Cloudfront, Lambda, Digital Edge)</w:t>
        <w:br/>
        <w:t>- Infrastructure as Code: Terraform, Ansible</w:t>
        <w:br/>
        <w:t>- Development Tools: CI/CD pipelines (TeamCity, Octopus, AWS CodePipeline, Azure DevOps)</w:t>
        <w:br/>
        <w:t>- Frontend Technologies: Angular (2–18), React, NodeJS, HTML5, CSS, TypeScript</w:t>
        <w:br/>
        <w:t>- Backend Development: .NET Core, .NET 5, Swagger, PostgreSQL, DynamoDB</w:t>
        <w:br/>
        <w:t>- Other Tools: GIT, SVN, RabbitMQ, MongoDB, GraphQL API</w:t>
        <w:br/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Software Engineer - 1BuilderMedia Marketing LLC</w:t>
      </w:r>
    </w:p>
    <w:p>
      <w:r>
        <w:t>01/2024 – Present | Sacramento, CA</w:t>
      </w:r>
    </w:p>
    <w:p>
      <w:r>
        <w:br/>
        <w:t>- Developed and automated custom workflows for local businesses using AWS (Lambda, Cloudfront).</w:t>
        <w:br/>
        <w:t>- Built dynamic frontends with Angular 18 and integrated backend APIs with .NET 8.</w:t>
        <w:br/>
        <w:t>- Leveraged CI/CD pipelines for deployment and ensured scalability through Terraform.</w:t>
        <w:br/>
      </w:r>
    </w:p>
    <w:p>
      <w:pPr>
        <w:pStyle w:val="Heading3"/>
      </w:pPr>
      <w:r>
        <w:t>Software Engineer, Architect, .NET 6 - Incedo Inc / LPL Financial</w:t>
      </w:r>
    </w:p>
    <w:p>
      <w:r>
        <w:t>09/2023 – 01/2024 | Remote, Sacramento, CA</w:t>
      </w:r>
    </w:p>
    <w:p>
      <w:r>
        <w:br/>
        <w:t>- Designed and implemented AWS-based solutions including CI/CD using TeamCity and Octopus.</w:t>
        <w:br/>
        <w:t>- Integrated backend systems with .NET 6, Swagger, DynamoDB, and S3.</w:t>
        <w:br/>
        <w:t>- Improved application efficiency using infrastructure as code (Terraform).</w:t>
        <w:br/>
      </w:r>
    </w:p>
    <w:p>
      <w:pPr>
        <w:pStyle w:val="Heading3"/>
      </w:pPr>
      <w:r>
        <w:t>Software Engineer, Architect, .NET 6, Angular 15 - CSSI Inc (Federal Aviation Administration)</w:t>
      </w:r>
    </w:p>
    <w:p>
      <w:r>
        <w:t>02/2023 – 07/2023 | Remote, Sacramento, CA</w:t>
      </w:r>
    </w:p>
    <w:p>
      <w:r>
        <w:br/>
        <w:t>- Created a hub application for FAA tools using Angular 15 and RabbitMQ.</w:t>
        <w:br/>
        <w:t>- Implemented backend APIs with .NET 6 and PostgreSQL for optimized data handling.</w:t>
        <w:br/>
        <w:t>- Set up CI/CD pipelines and ensured compliance with enterprise standards.</w:t>
        <w:br/>
      </w:r>
    </w:p>
    <w:p>
      <w:pPr>
        <w:pStyle w:val="Heading3"/>
      </w:pPr>
      <w:r>
        <w:t>Software Integration Engineer, .NET, ServiceStack, Angular 13 - SF Fire Credit Union</w:t>
      </w:r>
    </w:p>
    <w:p>
      <w:r>
        <w:t>09/2022 – 12/2022 | Remote, Sacramento, CA</w:t>
      </w:r>
    </w:p>
    <w:p>
      <w:r>
        <w:br/>
        <w:t>- Migrated existing ServiceStack backend to v5 and implemented GraphQL APIs.</w:t>
        <w:br/>
        <w:t>- Rebuilt the UI with Angular 13, enhancing user experience and responsiveness.</w:t>
        <w:br/>
        <w:t>- Configured AWS CodePipeline for streamlined application deployment.</w:t>
        <w:br/>
      </w:r>
    </w:p>
    <w:p>
      <w:pPr>
        <w:pStyle w:val="Heading3"/>
      </w:pPr>
      <w:r>
        <w:t>Integration Engineer / API, Angular 13 - Atos Syntel - HCA Healthcare</w:t>
      </w:r>
    </w:p>
    <w:p>
      <w:r>
        <w:t>10/2021 – 09/2022 | Remote, Sacramento, CA</w:t>
      </w:r>
    </w:p>
    <w:p>
      <w:r>
        <w:br/>
        <w:t>- Revamped legacy .NET UI into a modern Angular 13 application.</w:t>
        <w:br/>
        <w:t>- Integrated Elasticsearch for efficient data querying and retrieval.</w:t>
        <w:br/>
        <w:t>- Developed responsive forms and data tables using Angular Material components.</w:t>
        <w:br/>
      </w:r>
    </w:p>
    <w:p>
      <w:pPr>
        <w:pStyle w:val="Heading3"/>
      </w:pPr>
      <w:r>
        <w:t>.NET Core – Angular Engineer, Architect - Self-employed, 1BuilderMedia Marketing</w:t>
      </w:r>
    </w:p>
    <w:p>
      <w:r>
        <w:t>11/2019 – 2021 | Sacramento, CA</w:t>
      </w:r>
    </w:p>
    <w:p>
      <w:r>
        <w:br/>
        <w:t>- Built microservices-based solutions with .NET Core and Angular.</w:t>
        <w:br/>
        <w:t>- Implemented Azure Service Bus and Identity Server for seamless authentication.</w:t>
        <w:br/>
        <w:t>- Created dynamic applications using Angular and NodeJS for robust user interfaces.</w:t>
        <w:br/>
      </w:r>
    </w:p>
    <w:p>
      <w:pPr>
        <w:pStyle w:val="Heading3"/>
      </w:pPr>
      <w:r>
        <w:t>Software Engineer C#, .NET Core Engineer - OnCore LLC (California Department of Conservation)</w:t>
      </w:r>
    </w:p>
    <w:p>
      <w:r>
        <w:t>04/2019 – 11/2019 | Sacramento, CA</w:t>
      </w:r>
    </w:p>
    <w:p>
      <w:r>
        <w:br/>
        <w:t>- Developed and maintained ADA-compliant web applications.</w:t>
        <w:br/>
        <w:t>- Built new modules and APIs using .NET Core and SQL Server.</w:t>
        <w:br/>
        <w:t>- Improved application accessibility, achieving over 100 resolved assignments.</w:t>
        <w:br/>
      </w:r>
    </w:p>
    <w:p>
      <w:pPr>
        <w:pStyle w:val="Heading3"/>
      </w:pPr>
      <w:r>
        <w:t>Web Developer - Ivo Dachev, LLC</w:t>
      </w:r>
    </w:p>
    <w:p>
      <w:r>
        <w:t>09/2018 – 04/2019 | Sacramento, CA</w:t>
      </w:r>
    </w:p>
    <w:p>
      <w:r>
        <w:br/>
        <w:t>- Developed a dating website using Angular and .NET Core.</w:t>
        <w:br/>
        <w:t>- Completed certifications in .NET Core and TDD technologies.</w:t>
        <w:br/>
      </w:r>
    </w:p>
    <w:p>
      <w:pPr>
        <w:pStyle w:val="Heading3"/>
      </w:pPr>
      <w:r>
        <w:t>Web Developer - Sutter Health</w:t>
      </w:r>
    </w:p>
    <w:p>
      <w:r>
        <w:t>09/2017 – 09/2018 | Sacramento, CA</w:t>
      </w:r>
    </w:p>
    <w:p>
      <w:r>
        <w:br/>
        <w:t>- Built ADA-compliant landing pages for marketing campaigns.</w:t>
        <w:br/>
        <w:t>- Implemented responsive designs using Bootstrap and Angular.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