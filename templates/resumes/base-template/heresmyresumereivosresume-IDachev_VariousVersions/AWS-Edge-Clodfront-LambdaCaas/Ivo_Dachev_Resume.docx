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Ivo Dachev - Tailored Resume</w:t>
      </w:r>
    </w:p>
    <w:p>
      <w:pPr>
        <w:pStyle w:val="Heading2"/>
      </w:pPr>
      <w:r>
        <w:t>Summary</w:t>
      </w:r>
    </w:p>
    <w:p>
      <w:r>
        <w:t>Experienced Full-Stack Software Engineer with expertise in modern web technologies, cloud services, and scalable architecture. Proficient in AWS, CI/CD pipelines, and modern frameworks like Angular and React. Skilled in delivering high-performance solutions aligned with business goals.</w:t>
      </w:r>
    </w:p>
    <w:p>
      <w:pPr>
        <w:pStyle w:val="Heading2"/>
      </w:pPr>
      <w:r>
        <w:t>Technologies</w:t>
      </w:r>
    </w:p>
    <w:p>
      <w:r>
        <w:t>AWS (Lambda, Cloudfront, S3), Terraform, Ansible, Angular, React, Node.js, HTML5, CSS, TypeScript, Git, .NET 6, CI/CD Pipelines, PostgreSQL, MySQL, MongoDB.</w:t>
      </w:r>
    </w:p>
    <w:p>
      <w:pPr>
        <w:pStyle w:val="Heading2"/>
      </w:pPr>
      <w:r>
        <w:t>Work Experience</w:t>
      </w:r>
    </w:p>
    <w:p>
      <w:pPr>
        <w:pStyle w:val="Heading3"/>
      </w:pPr>
      <w:r>
        <w:t>Software Engineer</w:t>
      </w:r>
    </w:p>
    <w:p>
      <w:r>
        <w:t>1BuilderMedia Marketing LLC | 01/2024 – Present</w:t>
      </w:r>
    </w:p>
    <w:p>
      <w:r>
        <w:t>Location: Sacramento, CA</w:t>
      </w:r>
    </w:p>
    <w:p>
      <w:pPr>
        <w:pStyle w:val="ListBullet"/>
      </w:pPr>
      <w:r>
        <w:t>• Developed custom websites and automated workflows using Angular 18, Node.js, and .NET 8.</w:t>
      </w:r>
    </w:p>
    <w:p>
      <w:pPr>
        <w:pStyle w:val="ListBullet"/>
      </w:pPr>
      <w:r>
        <w:t>• Integrated AWS Lambda functions and Cloudfront for efficient backend processing and content delivery.</w:t>
      </w:r>
    </w:p>
    <w:p>
      <w:pPr>
        <w:pStyle w:val="ListBullet"/>
      </w:pPr>
      <w:r>
        <w:t>• Implemented CI/CD pipelines with Terraform and Ansible to streamline deployments and manage infrastructure as code.</w:t>
      </w:r>
    </w:p>
    <w:p>
      <w:pPr>
        <w:pStyle w:val="ListBullet"/>
      </w:pPr>
      <w:r>
        <w:t>• Enhanced web application performance using TypeScript, HTML5, and CSS for responsive design.</w:t>
      </w:r>
    </w:p>
    <w:p>
      <w:pPr>
        <w:pStyle w:val="Heading3"/>
      </w:pPr>
      <w:r>
        <w:t>Software Engineer, Architect, .Net 6</w:t>
      </w:r>
    </w:p>
    <w:p>
      <w:r>
        <w:t>Incedo Inc / LPL Financial, Remote | 09/2023 – 01/2024</w:t>
      </w:r>
    </w:p>
    <w:p>
      <w:r>
        <w:t>Location: Sacramento, CA</w:t>
      </w:r>
    </w:p>
    <w:p>
      <w:pPr>
        <w:pStyle w:val="ListBullet"/>
      </w:pPr>
      <w:r>
        <w:t>• Architected and implemented AWS solutions, including DynamoDB and S3, for scalable data storage.</w:t>
      </w:r>
    </w:p>
    <w:p>
      <w:pPr>
        <w:pStyle w:val="ListBullet"/>
      </w:pPr>
      <w:r>
        <w:t>• Developed backend services using .NET 6 and integrated GraphQL APIs for efficient data querying.</w:t>
      </w:r>
    </w:p>
    <w:p>
      <w:pPr>
        <w:pStyle w:val="ListBullet"/>
      </w:pPr>
      <w:r>
        <w:t>• Orchestrated CI/CD pipeline setup with AWS CodePipeline, Terraform, and Ansible to ensure robust deployments.</w:t>
      </w:r>
    </w:p>
    <w:p>
      <w:pPr>
        <w:pStyle w:val="ListBullet"/>
      </w:pPr>
      <w:r>
        <w:t>• Collaborated on Node.js enhancements for microservices integration with frontend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