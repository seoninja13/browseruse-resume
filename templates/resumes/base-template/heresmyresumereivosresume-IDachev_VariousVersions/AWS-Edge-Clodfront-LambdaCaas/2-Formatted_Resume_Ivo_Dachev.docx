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CE0AA" w14:textId="77777777" w:rsidR="001B7794" w:rsidRDefault="00000000">
      <w:pPr>
        <w:pStyle w:val="Heading1"/>
        <w:spacing w:after="200"/>
        <w:jc w:val="center"/>
      </w:pPr>
      <w:r>
        <w:rPr>
          <w:rFonts w:ascii="Calibri" w:hAnsi="Calibri"/>
          <w:color w:val="003399"/>
          <w:sz w:val="26"/>
        </w:rPr>
        <w:t>Ivo Dachev</w:t>
      </w:r>
    </w:p>
    <w:p w14:paraId="5EE3A9B4" w14:textId="77777777" w:rsidR="001B7794" w:rsidRDefault="00000000" w:rsidP="004C0DDF">
      <w:pPr>
        <w:spacing w:after="80"/>
        <w:ind w:firstLine="400"/>
      </w:pPr>
      <w:r>
        <w:t>Sacramento, CA | Cell: (650) 222-7923 | Email: dachevivo@gmail.com</w:t>
      </w:r>
    </w:p>
    <w:p w14:paraId="5EF25753" w14:textId="77777777" w:rsidR="001B7794" w:rsidRDefault="00000000">
      <w:pPr>
        <w:pStyle w:val="Heading2"/>
        <w:spacing w:after="200"/>
        <w:jc w:val="center"/>
      </w:pPr>
      <w:r>
        <w:rPr>
          <w:rFonts w:ascii="Calibri" w:hAnsi="Calibri"/>
          <w:color w:val="003399"/>
        </w:rPr>
        <w:t>SUMMARY</w:t>
      </w:r>
    </w:p>
    <w:p w14:paraId="120CEB70" w14:textId="77777777" w:rsidR="001B7794" w:rsidRDefault="00000000">
      <w:pPr>
        <w:spacing w:after="120"/>
        <w:ind w:firstLine="400"/>
      </w:pPr>
      <w:r>
        <w:br/>
        <w:t>A seasoned Software Engineer with over a decade of experience developing scalable, high-performing applications. Expertise in AWS services (Cloudfront, Lambda, Digital Edge), CI/CD pipelines, modern frontend frameworks (Angular, React), and backend development using .NET Core and NodeJS. Skilled in infrastructure as code with Terraform and Ansible, and experienced in Content as a Service (CaaS). Adept at implementing responsive, robust solutions aligned with business needs.</w:t>
      </w:r>
      <w:r>
        <w:br/>
      </w:r>
    </w:p>
    <w:p w14:paraId="14B0EAD4" w14:textId="77777777" w:rsidR="001B7794" w:rsidRDefault="00000000">
      <w:pPr>
        <w:pStyle w:val="Heading2"/>
        <w:spacing w:after="200"/>
        <w:jc w:val="center"/>
      </w:pPr>
      <w:r>
        <w:rPr>
          <w:rFonts w:ascii="Calibri" w:hAnsi="Calibri"/>
          <w:color w:val="003399"/>
        </w:rPr>
        <w:t>TECHNICAL SKILLS</w:t>
      </w:r>
    </w:p>
    <w:p w14:paraId="33ED6FA2" w14:textId="77777777" w:rsidR="001B7794" w:rsidRDefault="00000000" w:rsidP="004C0DDF">
      <w:pPr>
        <w:spacing w:after="80"/>
        <w:ind w:firstLine="400"/>
      </w:pPr>
      <w:r>
        <w:t>Latest Technologies Used &amp; Experience</w:t>
      </w:r>
    </w:p>
    <w:p w14:paraId="36E05648" w14:textId="77777777" w:rsidR="001B7794" w:rsidRDefault="00000000">
      <w:pPr>
        <w:spacing w:after="80"/>
        <w:ind w:firstLine="400"/>
      </w:pPr>
      <w:r>
        <w:t>1 to 2  years: AngularJs,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4, Elastic Frameworks, ServiceStack, Text analytics/NLP, Entities, Google Cloud NLP API, PostgreSQL, Oracle Database, AutoCAD API, Elastic Search, Bamboo, RabitMQ, GraphQL API.</w:t>
      </w:r>
    </w:p>
    <w:p w14:paraId="575AE1BB" w14:textId="77777777" w:rsidR="001B7794" w:rsidRDefault="00000000">
      <w:pPr>
        <w:spacing w:after="80"/>
        <w:ind w:firstLine="400"/>
      </w:pPr>
      <w:r>
        <w:t>Previous Technologies Used &amp; Experience</w:t>
      </w:r>
    </w:p>
    <w:p w14:paraId="5492B5B9" w14:textId="77777777" w:rsidR="001B7794" w:rsidRDefault="00000000">
      <w:pPr>
        <w:spacing w:after="80"/>
        <w:ind w:firstLine="400"/>
      </w:pPr>
      <w:r>
        <w:t>2+ Years - ASP.NET 2.0, Angular 13, 14, 15, Angular Material, Angular PrimeNg, Code First Migrations C#, Open Maps, Webpack, Python (Django app), Node.js, Protractor, Selenium, C# Unit Tests, Mongo DB, Google Charts &amp; TFS API, Swagger Open API, AdTech, HTML5, SCSS, Visual Studio Code, Swagger &amp; Postman, AWS Cloud, AWS Lambda Functions.</w:t>
      </w:r>
    </w:p>
    <w:p w14:paraId="1B525E8A" w14:textId="77777777" w:rsidR="001B7794" w:rsidRDefault="00000000">
      <w:pPr>
        <w:spacing w:after="80"/>
        <w:ind w:firstLine="400"/>
      </w:pPr>
      <w:r>
        <w:t>3+ Years: Team Foundation Server (TFS), PCI compliance &amp; working credit card API’s.</w:t>
      </w:r>
    </w:p>
    <w:p w14:paraId="42018FED" w14:textId="77777777" w:rsidR="001B7794" w:rsidRDefault="00000000">
      <w:pPr>
        <w:spacing w:after="80"/>
        <w:ind w:firstLine="400"/>
      </w:pPr>
      <w:r>
        <w:t>4+ Years: Angular-UI, Bootstrap 3,4,5, CSS3, RESTful API/WebAPI, JSON, responsive design &amp; single page applications (SPA).</w:t>
      </w:r>
    </w:p>
    <w:p w14:paraId="50FB4EFD" w14:textId="77777777" w:rsidR="001B7794" w:rsidRDefault="00000000">
      <w:pPr>
        <w:spacing w:after="80"/>
        <w:ind w:firstLine="400"/>
      </w:pPr>
      <w:r>
        <w:t>5+ Years:  ASP.NET MVC, .NET C#, Entity Framework, LINQ, JavaScript, JQuery, SVN, Visual Studio, building MSSQL &amp; MySQL databases.</w:t>
      </w:r>
    </w:p>
    <w:p w14:paraId="54121C39" w14:textId="77777777" w:rsidR="001B7794" w:rsidRDefault="00000000">
      <w:pPr>
        <w:spacing w:after="80"/>
        <w:ind w:firstLine="400"/>
      </w:pPr>
      <w:r>
        <w:t>6+ Years: Configuring &amp; Managing SQL, IIS, CMS (Drupal, Wordpress), Windows Server, DNS, firewalls &amp; load balancers.</w:t>
      </w:r>
    </w:p>
    <w:p w14:paraId="55D18827" w14:textId="77777777" w:rsidR="001B7794" w:rsidRDefault="00000000">
      <w:pPr>
        <w:spacing w:after="80"/>
        <w:ind w:firstLine="400"/>
      </w:pPr>
      <w:r>
        <w:t>8+ years: Successfully implemented SEO, SEM strategies for small and big size traffic websites, third parties API Integration.</w:t>
      </w:r>
    </w:p>
    <w:p w14:paraId="62612B04" w14:textId="77777777" w:rsidR="001B7794" w:rsidRDefault="00000000">
      <w:pPr>
        <w:spacing w:after="80"/>
        <w:ind w:firstLine="400"/>
      </w:pPr>
      <w:r>
        <w:t>Technical Tools: HTML5, CSS, SCSS, XML, JavaScript, Typescript, Angular10-15, JQuery, Bootstrap (3,4,5), Python, Ajax, C#, .Net Core, .Net 5, SQL Server, SSMS, ASP.NET MVC, .NET Web API, Swagger, ADA, WCAG 2.0/2.1, Telerik Kendo UI, ORM, Entity Framework, Web Accessibility, OOP, Git, SVN, TDD, Azure, Microservices, Identity Server. Automation testing with Cypress, Selenium, Teamcity, Octopus.</w:t>
      </w:r>
    </w:p>
    <w:p w14:paraId="44BC130B" w14:textId="77777777" w:rsidR="001B7794" w:rsidRPr="006E11F9" w:rsidRDefault="00000000" w:rsidP="006E11F9">
      <w:pPr>
        <w:pStyle w:val="Heading2"/>
        <w:spacing w:after="200"/>
        <w:jc w:val="center"/>
        <w:rPr>
          <w:rFonts w:ascii="Calibri" w:hAnsi="Calibri"/>
          <w:color w:val="003399"/>
        </w:rPr>
      </w:pPr>
      <w:r w:rsidRPr="006E11F9">
        <w:rPr>
          <w:rFonts w:ascii="Calibri" w:hAnsi="Calibri"/>
          <w:color w:val="003399"/>
        </w:rPr>
        <w:t>WORK EXPERIENCE</w:t>
      </w:r>
    </w:p>
    <w:p w14:paraId="7E33579F" w14:textId="77777777" w:rsidR="001B7794" w:rsidRPr="00B35083" w:rsidRDefault="00000000" w:rsidP="00B35083">
      <w:pPr>
        <w:spacing w:after="120"/>
        <w:ind w:firstLine="400"/>
        <w:jc w:val="both"/>
      </w:pPr>
      <w:r w:rsidRPr="00B35083">
        <w:t>Software engineer</w:t>
      </w:r>
      <w:r w:rsidRPr="00B35083">
        <w:tab/>
        <w:t>01/2024 – Present</w:t>
      </w:r>
    </w:p>
    <w:p w14:paraId="12B56BAC" w14:textId="77777777" w:rsidR="001B7794" w:rsidRPr="00B35083" w:rsidRDefault="00000000" w:rsidP="00B35083">
      <w:pPr>
        <w:spacing w:after="80"/>
        <w:ind w:firstLine="400"/>
      </w:pPr>
      <w:r w:rsidRPr="00B35083">
        <w:t>1BuilderMedia Marketing LLC</w:t>
      </w:r>
      <w:r w:rsidRPr="00B35083">
        <w:tab/>
        <w:t>Sacramento, Ca</w:t>
      </w:r>
    </w:p>
    <w:p w14:paraId="54F0512B" w14:textId="77777777" w:rsidR="001B7794" w:rsidRDefault="00000000" w:rsidP="00B35083">
      <w:pPr>
        <w:pStyle w:val="ListParagraph"/>
        <w:numPr>
          <w:ilvl w:val="0"/>
          <w:numId w:val="10"/>
        </w:numPr>
        <w:spacing w:after="80"/>
        <w:ind w:firstLine="400"/>
      </w:pPr>
      <w:r>
        <w:t>Building custom websites, sales and process workflow automation for local clients</w:t>
      </w:r>
    </w:p>
    <w:p w14:paraId="2266B47E" w14:textId="6E88DA7F" w:rsidR="001B7794" w:rsidRDefault="00000000" w:rsidP="00B35083">
      <w:pPr>
        <w:pStyle w:val="ListParagraph"/>
        <w:numPr>
          <w:ilvl w:val="0"/>
          <w:numId w:val="10"/>
        </w:numPr>
        <w:spacing w:after="80"/>
        <w:ind w:firstLine="400"/>
      </w:pPr>
      <w:r>
        <w:t>Integrating with existing applications, API, Angular 18.</w:t>
      </w:r>
    </w:p>
    <w:p w14:paraId="5926FF64" w14:textId="77777777" w:rsidR="001B7794" w:rsidRDefault="00000000" w:rsidP="00B35083">
      <w:pPr>
        <w:pStyle w:val="ListParagraph"/>
        <w:numPr>
          <w:ilvl w:val="0"/>
          <w:numId w:val="10"/>
        </w:numPr>
        <w:spacing w:after="80"/>
        <w:ind w:firstLine="400"/>
      </w:pPr>
      <w:r>
        <w:t>Backend: Net8 API with Swagger Interface</w:t>
      </w:r>
    </w:p>
    <w:p w14:paraId="48209351" w14:textId="77777777" w:rsidR="001B7794" w:rsidRDefault="00000000" w:rsidP="00B35083">
      <w:pPr>
        <w:pStyle w:val="ListParagraph"/>
        <w:numPr>
          <w:ilvl w:val="0"/>
          <w:numId w:val="10"/>
        </w:numPr>
        <w:spacing w:after="80"/>
        <w:ind w:firstLine="400"/>
      </w:pPr>
      <w:r>
        <w:t>Wordpress, SQL, JavaScript, CSS, PHP.</w:t>
      </w:r>
    </w:p>
    <w:p w14:paraId="24C06B29" w14:textId="77777777" w:rsidR="001B7794" w:rsidRPr="00B35083" w:rsidRDefault="00000000">
      <w:pPr>
        <w:spacing w:after="120"/>
        <w:ind w:firstLine="400"/>
        <w:rPr>
          <w:bCs/>
        </w:rPr>
      </w:pPr>
      <w:r w:rsidRPr="00B35083">
        <w:rPr>
          <w:bCs/>
        </w:rPr>
        <w:t>Software engineer, Architect, .Net 6</w:t>
      </w:r>
      <w:r w:rsidRPr="00B35083">
        <w:rPr>
          <w:bCs/>
        </w:rPr>
        <w:tab/>
        <w:t>09/2023 – 01/2024</w:t>
      </w:r>
    </w:p>
    <w:p w14:paraId="04DBCA7B" w14:textId="77777777" w:rsidR="001B7794" w:rsidRPr="00B35083" w:rsidRDefault="00000000">
      <w:pPr>
        <w:spacing w:after="80"/>
        <w:ind w:firstLine="400"/>
        <w:rPr>
          <w:bCs/>
        </w:rPr>
      </w:pPr>
      <w:r w:rsidRPr="00B35083">
        <w:rPr>
          <w:bCs/>
        </w:rPr>
        <w:t>Incedo Inc / LPL Financial, Remote</w:t>
      </w:r>
      <w:r w:rsidRPr="00B35083">
        <w:rPr>
          <w:bCs/>
        </w:rPr>
        <w:tab/>
        <w:t>Sacramento, Ca</w:t>
      </w:r>
    </w:p>
    <w:p w14:paraId="7EF38834" w14:textId="77777777" w:rsidR="001B7794" w:rsidRDefault="00000000" w:rsidP="00B35083">
      <w:pPr>
        <w:pStyle w:val="ListParagraph"/>
        <w:numPr>
          <w:ilvl w:val="0"/>
          <w:numId w:val="11"/>
        </w:numPr>
        <w:spacing w:after="120"/>
      </w:pPr>
      <w:r>
        <w:t>Contributing to architecture design for implementation of AWS Cloud solutions.</w:t>
      </w:r>
    </w:p>
    <w:p w14:paraId="5FBD2395" w14:textId="77777777" w:rsidR="001B7794" w:rsidRDefault="00000000" w:rsidP="0059581D">
      <w:pPr>
        <w:pStyle w:val="ListParagraph"/>
        <w:numPr>
          <w:ilvl w:val="0"/>
          <w:numId w:val="11"/>
        </w:numPr>
        <w:spacing w:after="80"/>
      </w:pPr>
      <w:r>
        <w:t xml:space="preserve">Integrating with existing infrastructure and Codebase in place. </w:t>
      </w:r>
    </w:p>
    <w:p w14:paraId="760AEC28" w14:textId="77777777" w:rsidR="001B7794" w:rsidRDefault="00000000" w:rsidP="0059581D">
      <w:pPr>
        <w:pStyle w:val="ListParagraph"/>
        <w:numPr>
          <w:ilvl w:val="0"/>
          <w:numId w:val="11"/>
        </w:numPr>
        <w:spacing w:after="80"/>
      </w:pPr>
      <w:r>
        <w:t>Backend: Net6 API with Swagger Interface, Code-first approach, DynamoDB, GraphQL API, S3 buckets, code design and orchestration.</w:t>
      </w:r>
    </w:p>
    <w:p w14:paraId="1C12C35A" w14:textId="77777777" w:rsidR="001B7794" w:rsidRDefault="00000000" w:rsidP="0059581D">
      <w:pPr>
        <w:pStyle w:val="ListParagraph"/>
        <w:numPr>
          <w:ilvl w:val="0"/>
          <w:numId w:val="11"/>
        </w:numPr>
        <w:spacing w:after="80"/>
      </w:pPr>
      <w:r>
        <w:t>AWS CI/CD pipeline setup, Teamcity, Octopus.</w:t>
      </w:r>
    </w:p>
    <w:p w14:paraId="16DD2140" w14:textId="77777777" w:rsidR="001B7794" w:rsidRPr="00B35083" w:rsidRDefault="00000000">
      <w:pPr>
        <w:spacing w:after="120"/>
        <w:ind w:firstLine="400"/>
        <w:rPr>
          <w:bCs/>
        </w:rPr>
      </w:pPr>
      <w:r w:rsidRPr="00B35083">
        <w:rPr>
          <w:bCs/>
        </w:rPr>
        <w:t>Software engineer, Architect, Business Analyst, .Net 6, Angular 15</w:t>
      </w:r>
      <w:r w:rsidRPr="00B35083">
        <w:rPr>
          <w:bCs/>
        </w:rPr>
        <w:tab/>
        <w:t>02/2023 – 07/2023</w:t>
      </w:r>
    </w:p>
    <w:p w14:paraId="3C5147A7" w14:textId="77777777" w:rsidR="001B7794" w:rsidRPr="00B35083" w:rsidRDefault="00000000">
      <w:pPr>
        <w:spacing w:after="80"/>
        <w:ind w:firstLine="400"/>
        <w:rPr>
          <w:bCs/>
        </w:rPr>
      </w:pPr>
      <w:r w:rsidRPr="00B35083">
        <w:rPr>
          <w:bCs/>
        </w:rPr>
        <w:t>CSSI Inc (Federal Aviation Administration), Remote</w:t>
      </w:r>
      <w:r w:rsidRPr="00B35083">
        <w:rPr>
          <w:bCs/>
        </w:rPr>
        <w:tab/>
        <w:t>Sacramento, Ca</w:t>
      </w:r>
    </w:p>
    <w:p w14:paraId="15369C60" w14:textId="77777777" w:rsidR="001B7794" w:rsidRDefault="00000000">
      <w:pPr>
        <w:spacing w:after="120"/>
        <w:ind w:firstLine="400"/>
      </w:pPr>
      <w:r>
        <w:t>Solemnly responsible for gathering Business requirements and creating new architecture for implementation of a brand-new app from scratch.</w:t>
      </w:r>
    </w:p>
    <w:p w14:paraId="6B19C605" w14:textId="77777777" w:rsidR="001B7794" w:rsidRDefault="00000000">
      <w:pPr>
        <w:spacing w:after="80"/>
        <w:ind w:firstLine="400"/>
      </w:pPr>
      <w:r>
        <w:t>Building a full-fledged app to act as an aggregate/hub for various smaller existing, outdated FAA SharePoint tools.</w:t>
      </w:r>
    </w:p>
    <w:p w14:paraId="56CEA207" w14:textId="77777777" w:rsidR="001B7794" w:rsidRDefault="00000000">
      <w:pPr>
        <w:spacing w:after="80"/>
        <w:ind w:firstLine="400"/>
      </w:pPr>
      <w:r>
        <w:t>Backend: Net6 API with Swagger Interface, Code-first approach, Database first approach, PostgreSQL, Oracle database, implemented RabbitMQ message-oriented middleware model.</w:t>
      </w:r>
    </w:p>
    <w:p w14:paraId="502ADC41" w14:textId="77777777" w:rsidR="001B7794" w:rsidRDefault="00000000">
      <w:pPr>
        <w:spacing w:after="80"/>
        <w:ind w:firstLine="400"/>
      </w:pPr>
      <w:r>
        <w:t>Front-End: Angular 15, template-driven forms, PrimeNg controls.</w:t>
      </w:r>
    </w:p>
    <w:p w14:paraId="1750912B" w14:textId="77777777" w:rsidR="001B7794" w:rsidRDefault="00000000">
      <w:pPr>
        <w:spacing w:after="80"/>
        <w:ind w:firstLine="400"/>
      </w:pPr>
      <w:r>
        <w:t>Azure DevOps setup, CI/CD pipeline flow.</w:t>
      </w:r>
    </w:p>
    <w:p w14:paraId="08DDD326" w14:textId="77777777" w:rsidR="001B7794" w:rsidRDefault="00000000">
      <w:pPr>
        <w:spacing w:after="120"/>
        <w:ind w:firstLine="400"/>
      </w:pPr>
      <w:r>
        <w:t>Software Integration Engineer, .Net, ServiceStack, Angular 13</w:t>
      </w:r>
      <w:r>
        <w:tab/>
        <w:t>09/2022 – 12/2022</w:t>
      </w:r>
    </w:p>
    <w:p w14:paraId="40FA18F2" w14:textId="77777777" w:rsidR="001B7794" w:rsidRDefault="00000000">
      <w:pPr>
        <w:spacing w:after="80"/>
        <w:ind w:firstLine="400"/>
      </w:pPr>
      <w:r>
        <w:t>SF Fire Credit Union, Contract, Remote</w:t>
      </w:r>
      <w:r>
        <w:tab/>
        <w:t>Sacramento, Ca</w:t>
      </w:r>
    </w:p>
    <w:p w14:paraId="559BC1F9" w14:textId="77777777" w:rsidR="001B7794" w:rsidRDefault="00000000">
      <w:pPr>
        <w:spacing w:after="120"/>
        <w:ind w:firstLine="400"/>
      </w:pPr>
      <w:r>
        <w:t>Analyzing Business requirements and creating new architecture for implementation.</w:t>
      </w:r>
    </w:p>
    <w:p w14:paraId="536D40ED" w14:textId="77777777" w:rsidR="001B7794" w:rsidRDefault="00000000">
      <w:pPr>
        <w:spacing w:after="80"/>
        <w:ind w:firstLine="400"/>
      </w:pPr>
      <w:r>
        <w:t>Converting existing backend ServiceStack v3 to v5, refactoring code base.</w:t>
      </w:r>
    </w:p>
    <w:p w14:paraId="2160AB47" w14:textId="77777777" w:rsidR="001B7794" w:rsidRDefault="00000000">
      <w:pPr>
        <w:spacing w:after="80"/>
        <w:ind w:firstLine="400"/>
      </w:pPr>
      <w:r>
        <w:t>Implementation of GraphQL API for exposing endpoints.</w:t>
      </w:r>
    </w:p>
    <w:p w14:paraId="14977AD8" w14:textId="77777777" w:rsidR="001B7794" w:rsidRDefault="00000000">
      <w:pPr>
        <w:spacing w:after="80"/>
        <w:ind w:firstLine="400"/>
      </w:pPr>
      <w:r>
        <w:t>Converting the old interface into Angular 13, substantially improved UI/UX.</w:t>
      </w:r>
    </w:p>
    <w:p w14:paraId="12505EDA" w14:textId="77777777" w:rsidR="001B7794" w:rsidRDefault="00000000">
      <w:pPr>
        <w:spacing w:after="80"/>
        <w:ind w:firstLine="400"/>
      </w:pPr>
      <w:r>
        <w:t>Implemented Azure CodePipeline for new ServiceStack v5 code base, IIS10 Configuration</w:t>
      </w:r>
    </w:p>
    <w:p w14:paraId="30539562" w14:textId="77777777" w:rsidR="001B7794" w:rsidRDefault="00000000">
      <w:pPr>
        <w:spacing w:after="120"/>
        <w:ind w:firstLine="400"/>
      </w:pPr>
      <w:r>
        <w:t>Integration Engineer / API, Angular 13</w:t>
      </w:r>
      <w:r>
        <w:tab/>
        <w:t>10/2021 – 09/2022</w:t>
      </w:r>
    </w:p>
    <w:p w14:paraId="11968F52" w14:textId="77777777" w:rsidR="001B7794" w:rsidRDefault="00000000">
      <w:pPr>
        <w:spacing w:after="80"/>
        <w:ind w:firstLine="400"/>
      </w:pPr>
      <w:r>
        <w:t>Atos Syntel - HCA Healthcare, Full-time, Remote</w:t>
      </w:r>
      <w:r>
        <w:tab/>
        <w:t>Sacramento, Ca</w:t>
      </w:r>
    </w:p>
    <w:p w14:paraId="5804F18A" w14:textId="77777777" w:rsidR="001B7794" w:rsidRDefault="00000000">
      <w:pPr>
        <w:spacing w:after="120"/>
        <w:ind w:firstLine="400"/>
      </w:pPr>
      <w:r>
        <w:t>Analyzing Business requirement and architecting the UI interface together with API team.</w:t>
      </w:r>
    </w:p>
    <w:p w14:paraId="50B3102D" w14:textId="77777777" w:rsidR="001B7794" w:rsidRDefault="00000000">
      <w:pPr>
        <w:spacing w:after="80"/>
        <w:ind w:firstLine="400"/>
      </w:pPr>
      <w:r>
        <w:t>Converting existing .Net-Kendo UI old Interface into modern mobile responsive Angular 13 interface, implemented Elastic search.</w:t>
      </w:r>
    </w:p>
    <w:p w14:paraId="00806E69" w14:textId="77777777" w:rsidR="001B7794" w:rsidRDefault="00000000">
      <w:pPr>
        <w:spacing w:after="80"/>
        <w:ind w:firstLine="400"/>
      </w:pPr>
      <w:r>
        <w:t>API design and implementation, Cypress testing automation.</w:t>
      </w:r>
    </w:p>
    <w:p w14:paraId="5A186060" w14:textId="77777777" w:rsidR="001B7794" w:rsidRDefault="00000000">
      <w:pPr>
        <w:spacing w:after="80"/>
        <w:ind w:firstLine="400"/>
      </w:pPr>
      <w:r>
        <w:t>Created a brand new Angular 13 app leveraging Angular Material controls such as their multi-select dropdowns, auto-complete search fields &amp; data tables with filtering.</w:t>
      </w:r>
    </w:p>
    <w:p w14:paraId="74361F7C" w14:textId="77777777" w:rsidR="001B7794" w:rsidRDefault="00000000">
      <w:pPr>
        <w:spacing w:after="80"/>
        <w:ind w:firstLine="400"/>
      </w:pPr>
      <w:r>
        <w:t>Implemented auto-scrolling on data tables for a seamless user experience with lightning-fast queries by structuring the .NET 5 APIs to return small incremental batches of data.</w:t>
      </w:r>
    </w:p>
    <w:p w14:paraId="5B62D0D4" w14:textId="77777777" w:rsidR="001B7794" w:rsidRDefault="00000000">
      <w:pPr>
        <w:spacing w:after="80"/>
        <w:ind w:firstLine="400"/>
      </w:pPr>
      <w:r>
        <w:t xml:space="preserve">Pushed user form data instantly into browser screens via Angular Reactive Forms while </w:t>
      </w:r>
      <w:proofErr w:type="gramStart"/>
      <w:r>
        <w:t>simultaneous</w:t>
      </w:r>
      <w:proofErr w:type="gramEnd"/>
      <w:r>
        <w:t xml:space="preserve"> posting the data back to the .NET 5 APIs behind the scenes. </w:t>
      </w:r>
    </w:p>
    <w:p w14:paraId="78F24DB9" w14:textId="77777777" w:rsidR="001B7794" w:rsidRDefault="00000000">
      <w:pPr>
        <w:spacing w:after="80"/>
        <w:ind w:firstLine="400"/>
      </w:pPr>
      <w:r>
        <w:t>Utilized Angular Flex Layout to make the app responsive for each user’s device.</w:t>
      </w:r>
    </w:p>
    <w:p w14:paraId="029CA3F4" w14:textId="77777777" w:rsidR="001B7794" w:rsidRDefault="00000000">
      <w:pPr>
        <w:spacing w:after="80"/>
        <w:ind w:firstLine="400"/>
      </w:pPr>
      <w:r>
        <w:t>Implemented AWS CodePipeline for Angular in S3, Lambda Functions, utilized Atlassian’s Bamboo.</w:t>
      </w:r>
    </w:p>
    <w:p w14:paraId="4E4A70ED" w14:textId="77777777" w:rsidR="001B7794" w:rsidRDefault="00000000">
      <w:pPr>
        <w:spacing w:after="80"/>
        <w:ind w:firstLine="400"/>
      </w:pPr>
      <w:r>
        <w:t>Create and configure a MongoDB database, define collection and schema, perform MongoDB CRUD and feature operations from a web API, customize JSON serialization.</w:t>
      </w:r>
    </w:p>
    <w:p w14:paraId="18DB112A" w14:textId="77777777" w:rsidR="001B7794" w:rsidRDefault="00000000">
      <w:pPr>
        <w:spacing w:after="120"/>
        <w:ind w:firstLine="400"/>
      </w:pPr>
      <w:r>
        <w:t>.Net Core – Angular Engineer, Architect</w:t>
      </w:r>
      <w:r>
        <w:tab/>
        <w:t>11/2019 – 2021</w:t>
      </w:r>
    </w:p>
    <w:p w14:paraId="272E334E" w14:textId="77777777" w:rsidR="001B7794" w:rsidRDefault="00000000">
      <w:pPr>
        <w:spacing w:after="80"/>
        <w:ind w:firstLine="400"/>
      </w:pPr>
      <w:r>
        <w:t>Self-employed</w:t>
      </w:r>
      <w:r>
        <w:tab/>
        <w:t>1Buildermedia Marketing</w:t>
      </w:r>
    </w:p>
    <w:p w14:paraId="3272EFE8" w14:textId="77777777" w:rsidR="001B7794" w:rsidRDefault="00000000">
      <w:pPr>
        <w:spacing w:after="80"/>
        <w:ind w:firstLine="400"/>
      </w:pPr>
      <w:r>
        <w:t>WIP: Design-Build .NET 6 MVC Microservices, Identity Server Integration with Azure Service Bus, Gateways.</w:t>
      </w:r>
    </w:p>
    <w:p w14:paraId="7E6A7670" w14:textId="77777777" w:rsidR="001B7794" w:rsidRDefault="00000000">
      <w:pPr>
        <w:spacing w:after="80"/>
        <w:ind w:firstLine="400"/>
      </w:pPr>
      <w:r>
        <w:t>Building new Windows Form App using .Net 4.5, C#, .NET Entity Framework and SSMS.</w:t>
      </w:r>
    </w:p>
    <w:p w14:paraId="554E9AC0" w14:textId="77777777" w:rsidR="001B7794" w:rsidRDefault="00000000">
      <w:pPr>
        <w:spacing w:after="80"/>
        <w:ind w:firstLine="400"/>
      </w:pPr>
      <w:r>
        <w:t>Build an app with ASPNET Core API and Angular10.</w:t>
      </w:r>
    </w:p>
    <w:p w14:paraId="43939F87" w14:textId="77777777" w:rsidR="001B7794" w:rsidRDefault="00000000">
      <w:pPr>
        <w:spacing w:after="120"/>
        <w:ind w:firstLine="400"/>
      </w:pPr>
      <w:r>
        <w:t>Software Engineer C#, .Net Core Engineer</w:t>
      </w:r>
      <w:r>
        <w:tab/>
        <w:t>04/2019 – 11/2019</w:t>
      </w:r>
    </w:p>
    <w:p w14:paraId="115BC77A" w14:textId="77777777" w:rsidR="001B7794" w:rsidRDefault="00000000">
      <w:pPr>
        <w:spacing w:after="80"/>
        <w:ind w:firstLine="400"/>
      </w:pPr>
      <w:r>
        <w:t>OnCore LLC (California Department of Conservation)</w:t>
      </w:r>
      <w:r>
        <w:tab/>
        <w:t>Sacramento, Ca</w:t>
      </w:r>
    </w:p>
    <w:p w14:paraId="09004719" w14:textId="77777777" w:rsidR="001B7794" w:rsidRDefault="00000000">
      <w:pPr>
        <w:spacing w:after="80"/>
        <w:ind w:firstLine="400"/>
      </w:pPr>
      <w:r>
        <w:t>Built new modules using .Net 4.5, C#, .NET Entity Framework and SSMS.</w:t>
      </w:r>
    </w:p>
    <w:p w14:paraId="6AB45143" w14:textId="77777777" w:rsidR="001B7794" w:rsidRDefault="00000000">
      <w:pPr>
        <w:spacing w:after="80"/>
        <w:ind w:firstLine="400"/>
      </w:pPr>
      <w:r>
        <w:t>Resolved over 100 ADA/Web accessibility assignments.</w:t>
      </w:r>
    </w:p>
    <w:p w14:paraId="229E669C" w14:textId="77777777" w:rsidR="001B7794" w:rsidRDefault="00000000">
      <w:pPr>
        <w:spacing w:after="80"/>
        <w:ind w:firstLine="400"/>
      </w:pPr>
      <w:r>
        <w:t>Developed new .Net Core modules.</w:t>
      </w:r>
    </w:p>
    <w:p w14:paraId="31D33E66" w14:textId="77777777" w:rsidR="001B7794" w:rsidRDefault="00000000">
      <w:pPr>
        <w:spacing w:after="80"/>
        <w:ind w:firstLine="400"/>
      </w:pPr>
      <w:r>
        <w:t>Created large-scale healthcare projects involving multiple interfaces from external systems.</w:t>
      </w:r>
    </w:p>
    <w:p w14:paraId="100D8CB9" w14:textId="77777777" w:rsidR="001B7794" w:rsidRDefault="00000000">
      <w:pPr>
        <w:spacing w:after="80"/>
        <w:ind w:firstLine="400"/>
      </w:pPr>
      <w:r>
        <w:t>Utilized technology such as Visual Studio, TFS, C#, .Net Core, SQL, SQL Server 2017, Telerik Kendo UI, JavaScript, JQuery, Bootstrap 4.</w:t>
      </w:r>
    </w:p>
    <w:p w14:paraId="72DC5B7D" w14:textId="77777777" w:rsidR="001B7794" w:rsidRDefault="00000000">
      <w:pPr>
        <w:spacing w:after="120"/>
        <w:ind w:firstLine="400"/>
      </w:pPr>
      <w:r>
        <w:t>Web Developer</w:t>
      </w:r>
      <w:r>
        <w:tab/>
        <w:t>09/2018 – 04/2019</w:t>
      </w:r>
    </w:p>
    <w:p w14:paraId="0AAEB2CA" w14:textId="77777777" w:rsidR="001B7794" w:rsidRDefault="00000000">
      <w:pPr>
        <w:spacing w:after="80"/>
        <w:ind w:firstLine="400"/>
      </w:pPr>
      <w:r>
        <w:t>Ivo Dachev, LLC</w:t>
      </w:r>
      <w:r>
        <w:tab/>
        <w:t>Sacramento, CA</w:t>
      </w:r>
    </w:p>
    <w:p w14:paraId="6B0DA3E8" w14:textId="77777777" w:rsidR="001B7794" w:rsidRDefault="00000000">
      <w:pPr>
        <w:spacing w:after="80"/>
        <w:ind w:firstLine="400"/>
      </w:pPr>
      <w:r>
        <w:t>Built dating website using ASP.NET Core, Angular 6.</w:t>
      </w:r>
    </w:p>
    <w:p w14:paraId="0555E1C9" w14:textId="77777777" w:rsidR="001B7794" w:rsidRDefault="00000000">
      <w:pPr>
        <w:spacing w:after="80"/>
        <w:ind w:firstLine="400"/>
      </w:pPr>
      <w:r>
        <w:t xml:space="preserve">Completed Udemy training and received certificates in C#, .NET Core, TDD technologies. </w:t>
      </w:r>
    </w:p>
    <w:p w14:paraId="4AC3A214" w14:textId="77777777" w:rsidR="001B7794" w:rsidRDefault="00000000">
      <w:pPr>
        <w:spacing w:after="80"/>
        <w:ind w:firstLine="400"/>
      </w:pPr>
      <w:r>
        <w:t xml:space="preserve">Utilized technology such as CSS, HTML5, JavaScript, Typescript, JQuery, Angular 6, C#, .Net Core, ASP.NET Web API, SQL Server, Bootstrap 4, Node.js. </w:t>
      </w:r>
    </w:p>
    <w:p w14:paraId="4E2DACBC" w14:textId="77777777" w:rsidR="001B7794" w:rsidRDefault="00000000">
      <w:pPr>
        <w:spacing w:after="120"/>
        <w:ind w:firstLine="400"/>
      </w:pPr>
      <w:r>
        <w:t>Web Developer</w:t>
      </w:r>
      <w:r>
        <w:tab/>
        <w:t>09/2017-09/2018</w:t>
      </w:r>
    </w:p>
    <w:p w14:paraId="49488F79" w14:textId="77777777" w:rsidR="001B7794" w:rsidRDefault="00000000">
      <w:pPr>
        <w:spacing w:after="80"/>
        <w:ind w:firstLine="400"/>
      </w:pPr>
      <w:r>
        <w:t>Sutter Health</w:t>
      </w:r>
      <w:r>
        <w:tab/>
        <w:t>Sacramento, CA</w:t>
      </w:r>
    </w:p>
    <w:p w14:paraId="7FB4F35D" w14:textId="77777777" w:rsidR="001B7794" w:rsidRDefault="00000000">
      <w:pPr>
        <w:spacing w:after="80"/>
        <w:ind w:firstLine="400"/>
      </w:pPr>
      <w:r>
        <w:t>Built turnkey ADA complaint landing pages for the Sutter Health marketing campaigns.</w:t>
      </w:r>
    </w:p>
    <w:p w14:paraId="5BE931E4" w14:textId="77777777" w:rsidR="001B7794" w:rsidRDefault="00000000">
      <w:pPr>
        <w:spacing w:after="120"/>
        <w:ind w:firstLine="400"/>
      </w:pPr>
      <w:r>
        <w:t>Designed and implemented an efficient version control process architecture and workflow for Dev team collaboration and document control and management.</w:t>
      </w:r>
    </w:p>
    <w:p w14:paraId="1C2BE274" w14:textId="77777777" w:rsidR="001B7794" w:rsidRDefault="00000000">
      <w:pPr>
        <w:spacing w:after="80"/>
        <w:ind w:firstLine="400"/>
      </w:pPr>
      <w:r>
        <w:t>Collaborated with back-end development team to leverage their web services and APIs into my projects.</w:t>
      </w:r>
    </w:p>
    <w:p w14:paraId="5A9B41D3" w14:textId="77777777" w:rsidR="001B7794" w:rsidRDefault="00000000">
      <w:pPr>
        <w:spacing w:after="80"/>
        <w:ind w:firstLine="400"/>
      </w:pPr>
      <w:r>
        <w:t>Facilitated scrum methodology on code reviews to issue and ensure standards for the team.</w:t>
      </w:r>
    </w:p>
    <w:p w14:paraId="113912A6" w14:textId="77777777" w:rsidR="001B7794" w:rsidRDefault="00000000">
      <w:pPr>
        <w:spacing w:after="80"/>
        <w:ind w:firstLine="400"/>
      </w:pPr>
      <w:r>
        <w:t>Utilized technology such as CSS, SCSS, HTML5, JavaScript, JQuery, Bootstrap 3, Bootstrap 4, Tortoise SVN, Selenium, Gulp, Webpack, ADA, JAWS.</w:t>
      </w:r>
    </w:p>
    <w:p w14:paraId="558D195C" w14:textId="77777777" w:rsidR="001B7794" w:rsidRDefault="00000000">
      <w:pPr>
        <w:spacing w:after="120"/>
        <w:ind w:firstLine="400"/>
      </w:pPr>
      <w:r>
        <w:t>Web Developer</w:t>
      </w:r>
      <w:r>
        <w:tab/>
        <w:t>03/2017 – 09/2017</w:t>
      </w:r>
    </w:p>
    <w:p w14:paraId="2112BAF6" w14:textId="77777777" w:rsidR="001B7794" w:rsidRDefault="00000000">
      <w:pPr>
        <w:spacing w:after="80"/>
        <w:ind w:firstLine="400"/>
      </w:pPr>
      <w:r>
        <w:t>SF Website Design</w:t>
      </w:r>
      <w:r>
        <w:tab/>
        <w:t>San Francisco, CA</w:t>
      </w:r>
    </w:p>
    <w:p w14:paraId="669B2F5B" w14:textId="77777777" w:rsidR="001B7794" w:rsidRDefault="00000000">
      <w:pPr>
        <w:spacing w:after="80"/>
        <w:ind w:firstLine="400"/>
      </w:pPr>
      <w:r>
        <w:t>Developed and managed web portals and optimized revenue generating websites including front and backend.</w:t>
      </w:r>
    </w:p>
    <w:p w14:paraId="6A74948A" w14:textId="77777777" w:rsidR="001B7794" w:rsidRDefault="00000000">
      <w:pPr>
        <w:spacing w:after="80"/>
        <w:ind w:firstLine="400"/>
      </w:pPr>
      <w:r>
        <w:t>Created and managed marketing campaigns and PPC ads for clients.</w:t>
      </w:r>
    </w:p>
    <w:p w14:paraId="15737436" w14:textId="77777777" w:rsidR="001B7794" w:rsidRDefault="00000000">
      <w:pPr>
        <w:spacing w:after="80"/>
        <w:ind w:firstLine="400"/>
      </w:pPr>
      <w:r>
        <w:t>Utilized technology such as Python, API OAuth, SEO, SEM, Wordpress, .Net Core, Angular 6</w:t>
      </w:r>
    </w:p>
    <w:p w14:paraId="093DFBAF" w14:textId="77777777" w:rsidR="001B7794" w:rsidRDefault="00000000">
      <w:pPr>
        <w:spacing w:after="120"/>
        <w:ind w:firstLine="400"/>
      </w:pPr>
      <w:r>
        <w:t>Software Developer in Residence</w:t>
      </w:r>
      <w:r>
        <w:tab/>
        <w:t xml:space="preserve">10/2016 – 03/2017 </w:t>
      </w:r>
    </w:p>
    <w:p w14:paraId="29ED27AA" w14:textId="77777777" w:rsidR="001B7794" w:rsidRDefault="00000000">
      <w:pPr>
        <w:spacing w:after="80"/>
        <w:ind w:firstLine="400"/>
      </w:pPr>
      <w:r>
        <w:t>Coding Dojo</w:t>
      </w:r>
      <w:r>
        <w:tab/>
        <w:t>San Jose, CA</w:t>
      </w:r>
    </w:p>
    <w:p w14:paraId="0A177C5A" w14:textId="77777777" w:rsidR="001B7794" w:rsidRDefault="00000000">
      <w:pPr>
        <w:spacing w:after="120"/>
        <w:ind w:firstLine="400"/>
      </w:pPr>
      <w:r>
        <w:t>Received the Scholarship for Entrepreneurs from Coding Dojo, a software development boot camp and Developed platform independent full CRUD RESTful web applications using Python, DJango, MySQL and MEAN stack.</w:t>
      </w:r>
    </w:p>
    <w:p w14:paraId="420A4922" w14:textId="77777777" w:rsidR="001B7794" w:rsidRDefault="00000000">
      <w:pPr>
        <w:spacing w:after="80"/>
        <w:ind w:firstLine="400"/>
      </w:pPr>
      <w:r>
        <w:t xml:space="preserve">Created a semi-automated content creation with Topical classification followed by content syndication. </w:t>
      </w:r>
    </w:p>
    <w:p w14:paraId="1FA47F49" w14:textId="77777777" w:rsidR="001B7794" w:rsidRDefault="00000000">
      <w:pPr>
        <w:spacing w:after="80"/>
        <w:ind w:firstLine="400"/>
      </w:pPr>
      <w:r>
        <w:t>Utilized technology such as Python, MEAN stack, Express, Angular 1, Node.js, TensorFlow, Spacy.</w:t>
      </w:r>
    </w:p>
    <w:p w14:paraId="04B3D682" w14:textId="77777777" w:rsidR="001B7794" w:rsidRDefault="00000000">
      <w:pPr>
        <w:spacing w:after="120"/>
        <w:ind w:firstLine="400"/>
      </w:pPr>
      <w:r>
        <w:t>Web Developer</w:t>
      </w:r>
      <w:r>
        <w:tab/>
        <w:t>08/2015 – 10/2016</w:t>
      </w:r>
    </w:p>
    <w:p w14:paraId="0238FB8B" w14:textId="77777777" w:rsidR="001B7794" w:rsidRDefault="00000000">
      <w:pPr>
        <w:spacing w:after="80"/>
        <w:ind w:firstLine="400"/>
      </w:pPr>
      <w:r>
        <w:t>SCITON INC</w:t>
      </w:r>
      <w:r>
        <w:tab/>
        <w:t>Palo Alto, CA</w:t>
      </w:r>
    </w:p>
    <w:p w14:paraId="5F16AD74" w14:textId="77777777" w:rsidR="001B7794" w:rsidRDefault="00000000">
      <w:pPr>
        <w:spacing w:after="80"/>
        <w:ind w:firstLine="400"/>
      </w:pPr>
      <w:r>
        <w:t>Developed and maintained company web portals, both front and backend, trade shows landing pages and products sites.</w:t>
      </w:r>
    </w:p>
    <w:p w14:paraId="0409308F" w14:textId="77777777" w:rsidR="001B7794" w:rsidRDefault="00000000">
      <w:pPr>
        <w:spacing w:after="80"/>
        <w:ind w:firstLine="400"/>
      </w:pPr>
      <w:r>
        <w:t>Authored web scraping and task automation scripts for integration into the marketing pipeline.</w:t>
      </w:r>
    </w:p>
    <w:p w14:paraId="6F989A44" w14:textId="77777777" w:rsidR="001B7794" w:rsidRDefault="00000000">
      <w:pPr>
        <w:spacing w:after="80"/>
        <w:ind w:firstLine="400"/>
      </w:pPr>
      <w:r>
        <w:t>Fully managed multiple CMS projects.</w:t>
      </w:r>
    </w:p>
    <w:p w14:paraId="4C630502" w14:textId="77777777" w:rsidR="001B7794" w:rsidRDefault="00000000">
      <w:pPr>
        <w:spacing w:after="80"/>
        <w:ind w:firstLine="400"/>
      </w:pPr>
      <w:r>
        <w:t>Initiated and managed digital and social media support for vendors and contractors and evaluated their performance.</w:t>
      </w:r>
    </w:p>
    <w:p w14:paraId="0DC4038F" w14:textId="77777777" w:rsidR="001B7794" w:rsidRDefault="00000000">
      <w:pPr>
        <w:spacing w:after="80"/>
        <w:ind w:firstLine="400"/>
      </w:pPr>
      <w:r>
        <w:t>Utilized technology such as Python, CSS, HTML5, JavaScript, JQuery, PHP, Bootstrap 3, OOP, ASP.NET, Test Driven Development.</w:t>
      </w:r>
    </w:p>
    <w:p w14:paraId="33C932A8" w14:textId="77777777" w:rsidR="001B7794" w:rsidRDefault="00000000">
      <w:pPr>
        <w:spacing w:after="120"/>
        <w:ind w:firstLine="400"/>
      </w:pPr>
      <w:r>
        <w:t>Web/SEO/SEM Consultant</w:t>
      </w:r>
      <w:r>
        <w:tab/>
        <w:t>02/2010 – 10/2015</w:t>
      </w:r>
    </w:p>
    <w:p w14:paraId="48A9293A" w14:textId="77777777" w:rsidR="001B7794" w:rsidRDefault="00000000">
      <w:pPr>
        <w:spacing w:after="80"/>
        <w:ind w:firstLine="400"/>
      </w:pPr>
      <w:r>
        <w:t>Ivo Dachev, LLC</w:t>
      </w:r>
      <w:r>
        <w:tab/>
        <w:t>San Carlos, CA</w:t>
      </w:r>
    </w:p>
    <w:p w14:paraId="1C9F79E1" w14:textId="77777777" w:rsidR="001B7794" w:rsidRDefault="00000000">
      <w:pPr>
        <w:spacing w:after="80"/>
        <w:ind w:firstLine="400"/>
      </w:pPr>
      <w:r>
        <w:t>Developed and optimized over 55+ revenue generating websites with project lasting 2 to 4 years: large (20k+ pages), and small (10-100+ pages).</w:t>
      </w:r>
    </w:p>
    <w:p w14:paraId="2D135E1E" w14:textId="77777777" w:rsidR="001B7794" w:rsidRDefault="00000000">
      <w:pPr>
        <w:spacing w:after="80"/>
        <w:ind w:firstLine="400"/>
      </w:pPr>
      <w:r>
        <w:t>Dominated Google’s niche health market built 24 Android Apps. 13 Apps ranked #1 in Google Play &amp; Google Search.</w:t>
      </w:r>
    </w:p>
    <w:p w14:paraId="5B0E7346" w14:textId="77777777" w:rsidR="001B7794" w:rsidRDefault="00000000">
      <w:pPr>
        <w:spacing w:after="80"/>
        <w:ind w:firstLine="400"/>
      </w:pPr>
      <w:r>
        <w:t>Increased SEO rankings by up to 73% on client and personal web properties, which led to a drastic cut in advertisement expenses.</w:t>
      </w:r>
    </w:p>
    <w:p w14:paraId="54691E1E" w14:textId="77777777" w:rsidR="001B7794" w:rsidRDefault="00000000">
      <w:pPr>
        <w:spacing w:after="80"/>
        <w:ind w:firstLine="400"/>
      </w:pPr>
      <w:r>
        <w:t xml:space="preserve">Coordinated with hands on execution of technical specifications and detailed design. </w:t>
      </w:r>
    </w:p>
    <w:p w14:paraId="5FB54EFF" w14:textId="77777777" w:rsidR="001B7794" w:rsidRDefault="00000000">
      <w:pPr>
        <w:spacing w:after="80"/>
        <w:ind w:firstLine="400"/>
      </w:pPr>
      <w:r>
        <w:t>Utilized technology such as HTML, JavaScript, CSS, C#, ASP.NET, ASP.NET MVC 4, ADO.NET, Entity Framework, SQL Server, T-SQL.</w:t>
      </w:r>
    </w:p>
    <w:p w14:paraId="49A46E45" w14:textId="77777777" w:rsidR="001B7794" w:rsidRDefault="00000000">
      <w:pPr>
        <w:spacing w:after="80"/>
        <w:ind w:firstLine="400"/>
      </w:pPr>
      <w:r>
        <w:t>Co-Founder/SEO/SEM lead/Developer</w:t>
      </w:r>
      <w:r>
        <w:tab/>
        <w:t>07/2012 – 08/2015</w:t>
      </w:r>
    </w:p>
    <w:p w14:paraId="44271A8B" w14:textId="77777777" w:rsidR="001B7794" w:rsidRDefault="00000000">
      <w:pPr>
        <w:spacing w:after="80"/>
        <w:ind w:firstLine="400"/>
      </w:pPr>
      <w:r>
        <w:t xml:space="preserve"> REALTRAX INC.</w:t>
      </w:r>
      <w:r>
        <w:tab/>
        <w:t>San Carlos, CA</w:t>
      </w:r>
    </w:p>
    <w:p w14:paraId="2B32194B" w14:textId="77777777" w:rsidR="001B7794" w:rsidRDefault="00000000">
      <w:pPr>
        <w:spacing w:after="80"/>
        <w:ind w:firstLine="400"/>
      </w:pPr>
      <w:r>
        <w:t>Developed When.me, a mobile app and increased adoption to 4,000 users and 120 merchants.</w:t>
      </w:r>
    </w:p>
    <w:p w14:paraId="3C012112" w14:textId="77777777" w:rsidR="001B7794" w:rsidRDefault="00000000">
      <w:pPr>
        <w:spacing w:after="80"/>
        <w:ind w:firstLine="400"/>
      </w:pPr>
      <w:r>
        <w:t>Owned the product SEO/SEM roadmap; Co-partnered in design and development of data.</w:t>
      </w:r>
    </w:p>
    <w:p w14:paraId="125E8CAE" w14:textId="77777777" w:rsidR="001B7794" w:rsidRDefault="00000000">
      <w:pPr>
        <w:spacing w:after="80"/>
        <w:ind w:firstLine="400"/>
      </w:pPr>
      <w:r>
        <w:t>Utilized technology such as Jira, Github, Javascript, MySQL, Facebook API, Twitter APIs, ASP.NET, SQL Server, TFS, TDD</w:t>
      </w:r>
    </w:p>
    <w:p w14:paraId="50479A38" w14:textId="77777777" w:rsidR="001B7794" w:rsidRDefault="00000000">
      <w:pPr>
        <w:spacing w:after="80"/>
        <w:ind w:firstLine="400"/>
      </w:pPr>
      <w:r>
        <w:t>Digital Marketing Specialist</w:t>
      </w:r>
      <w:r>
        <w:tab/>
        <w:t>01/2007-02/2010</w:t>
      </w:r>
    </w:p>
    <w:p w14:paraId="65F43A39" w14:textId="77777777" w:rsidR="001B7794" w:rsidRDefault="00000000">
      <w:pPr>
        <w:spacing w:after="80"/>
        <w:ind w:firstLine="400"/>
      </w:pPr>
      <w:r>
        <w:t>MOBILE ELECTRONICS &amp; ASSOCIATES INC</w:t>
      </w:r>
      <w:r>
        <w:tab/>
        <w:t>San Carlos, CA</w:t>
      </w:r>
    </w:p>
    <w:p w14:paraId="656A7B6A" w14:textId="77777777" w:rsidR="001B7794" w:rsidRDefault="00000000">
      <w:pPr>
        <w:spacing w:after="80"/>
        <w:ind w:firstLine="400"/>
      </w:pPr>
      <w:r>
        <w:t xml:space="preserve">Increased KPIs by 23% by optimizing marketing automation funnel using Infusionsoft and Marketo. </w:t>
      </w:r>
    </w:p>
    <w:p w14:paraId="410D8220" w14:textId="77777777" w:rsidR="001B7794" w:rsidRDefault="00000000">
      <w:pPr>
        <w:spacing w:after="80"/>
        <w:ind w:firstLine="400"/>
      </w:pPr>
      <w:r>
        <w:t>Grew company revenue by 17 % yearly by improving SE rankings for multiple terms.</w:t>
      </w:r>
    </w:p>
    <w:p w14:paraId="3E45DFB0" w14:textId="77777777" w:rsidR="001B7794" w:rsidRDefault="00000000">
      <w:pPr>
        <w:spacing w:after="80"/>
        <w:ind w:firstLine="400"/>
      </w:pPr>
      <w:r>
        <w:t>Utilized technology such as HTML, CSS, Basic JavaScript.</w:t>
      </w:r>
    </w:p>
    <w:p w14:paraId="19A34984" w14:textId="77777777" w:rsidR="001B7794" w:rsidRDefault="00000000">
      <w:pPr>
        <w:spacing w:after="80"/>
        <w:ind w:firstLine="400"/>
      </w:pPr>
      <w:r>
        <w:t>EDUCATION:</w:t>
      </w:r>
    </w:p>
    <w:p w14:paraId="284819FB" w14:textId="77777777" w:rsidR="001B7794" w:rsidRDefault="00000000">
      <w:pPr>
        <w:spacing w:after="80"/>
        <w:ind w:firstLine="400"/>
      </w:pPr>
      <w:r>
        <w:t>C#, ASP.NET MVC, .NET Core Certifications</w:t>
      </w:r>
      <w:r>
        <w:tab/>
        <w:t xml:space="preserve">          Bob Tabor @learnvisualstudio.net</w:t>
      </w:r>
    </w:p>
    <w:p w14:paraId="71198188" w14:textId="77777777" w:rsidR="001B7794" w:rsidRDefault="00000000">
      <w:pPr>
        <w:spacing w:after="80"/>
        <w:ind w:firstLine="400"/>
      </w:pPr>
      <w:r>
        <w:t>2013, 2018</w:t>
      </w:r>
    </w:p>
    <w:p w14:paraId="7A8B25F4" w14:textId="77777777" w:rsidR="001B7794" w:rsidRDefault="00000000">
      <w:pPr>
        <w:spacing w:after="80"/>
        <w:ind w:firstLine="400"/>
      </w:pPr>
      <w:r>
        <w:t>M.S. Forest Science</w:t>
      </w:r>
      <w:r>
        <w:tab/>
        <w:t>University of Sofia</w:t>
      </w:r>
    </w:p>
    <w:p w14:paraId="473C030B" w14:textId="77777777" w:rsidR="001B7794" w:rsidRDefault="00000000">
      <w:pPr>
        <w:spacing w:after="80"/>
        <w:ind w:firstLine="400"/>
      </w:pPr>
      <w:r>
        <w:t>Graduated: 05/2000</w:t>
      </w:r>
      <w:r>
        <w:tab/>
        <w:t>Sofia, Bulgaria</w:t>
      </w:r>
    </w:p>
    <w:sectPr w:rsidR="001B7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EB74C6"/>
    <w:multiLevelType w:val="hybridMultilevel"/>
    <w:tmpl w:val="2424CE68"/>
    <w:lvl w:ilvl="0" w:tplc="04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0" w15:restartNumberingAfterBreak="0">
    <w:nsid w:val="654856EB"/>
    <w:multiLevelType w:val="hybridMultilevel"/>
    <w:tmpl w:val="986C16E2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1798601619">
    <w:abstractNumId w:val="8"/>
  </w:num>
  <w:num w:numId="2" w16cid:durableId="1000501132">
    <w:abstractNumId w:val="6"/>
  </w:num>
  <w:num w:numId="3" w16cid:durableId="1515338579">
    <w:abstractNumId w:val="5"/>
  </w:num>
  <w:num w:numId="4" w16cid:durableId="1006135293">
    <w:abstractNumId w:val="4"/>
  </w:num>
  <w:num w:numId="5" w16cid:durableId="351497306">
    <w:abstractNumId w:val="7"/>
  </w:num>
  <w:num w:numId="6" w16cid:durableId="497044089">
    <w:abstractNumId w:val="3"/>
  </w:num>
  <w:num w:numId="7" w16cid:durableId="410928431">
    <w:abstractNumId w:val="2"/>
  </w:num>
  <w:num w:numId="8" w16cid:durableId="1010327520">
    <w:abstractNumId w:val="1"/>
  </w:num>
  <w:num w:numId="9" w16cid:durableId="1271351614">
    <w:abstractNumId w:val="0"/>
  </w:num>
  <w:num w:numId="10" w16cid:durableId="1405178359">
    <w:abstractNumId w:val="9"/>
  </w:num>
  <w:num w:numId="11" w16cid:durableId="185103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794"/>
    <w:rsid w:val="00206C8D"/>
    <w:rsid w:val="0029639D"/>
    <w:rsid w:val="00326F90"/>
    <w:rsid w:val="004458C3"/>
    <w:rsid w:val="004C0DDF"/>
    <w:rsid w:val="0059581D"/>
    <w:rsid w:val="006D0F22"/>
    <w:rsid w:val="006E11F9"/>
    <w:rsid w:val="00A7694E"/>
    <w:rsid w:val="00AA1D8D"/>
    <w:rsid w:val="00B3508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E3C373C-8FA8-40D3-A15E-C8EA7ACF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Ivo Dachev</cp:lastModifiedBy>
  <cp:revision>7</cp:revision>
  <dcterms:created xsi:type="dcterms:W3CDTF">2013-12-23T23:15:00Z</dcterms:created>
  <dcterms:modified xsi:type="dcterms:W3CDTF">2024-11-21T19:08:00Z</dcterms:modified>
  <cp:category/>
</cp:coreProperties>
</file>