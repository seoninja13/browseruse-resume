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IVO DACHEV</w:t>
      </w:r>
    </w:p>
    <w:p>
      <w:r>
        <w:t>Sacramento, CA</w:t>
        <w:br/>
        <w:t>Cell: (650) 222-7923</w:t>
        <w:br/>
        <w:t>Email: dachevivo@gmail.com</w:t>
        <w:br/>
      </w:r>
    </w:p>
    <w:p>
      <w:pPr>
        <w:pStyle w:val="Heading2"/>
      </w:pPr>
      <w:r>
        <w:t>Summary</w:t>
      </w:r>
    </w:p>
    <w:p>
      <w:r>
        <w:t>Experienced Full-Stack Developer with 5+ years of expertise in designing and implementing web applications, cloud infrastructure, and automation workflows. Proficient in Amazon Web Services (AWS), including Lambda, CloudFront, and CI/CD pipelines, and adept at modern front-end frameworks such as React, Angular, and TypeScript. Skilled in leveraging Content as a Service (CaaS) platforms and infrastructure automation tools like Terraform and Ansible.</w:t>
      </w:r>
    </w:p>
    <w:p>
      <w:pPr>
        <w:pStyle w:val="Heading2"/>
      </w:pPr>
      <w:r>
        <w:t>Skills</w:t>
      </w:r>
    </w:p>
    <w:p>
      <w:r>
        <w:t>- Cloud Technologies: AWS (Lambda, CloudFront, S3, DynamoDB, EC2, CI/CD pipelines)</w:t>
        <w:br/>
        <w:t>- Infrastructure as Code: Terraform, Ansible</w:t>
        <w:br/>
        <w:t>- Programming Languages: NodeJS, TypeScript, JavaScript, C#</w:t>
        <w:br/>
        <w:t>- Front-End Frameworks: React, Angular (2-15), HTML5, CSS3, SCSS</w:t>
        <w:br/>
        <w:t>- DevOps: Git, Azure DevOps, AWS CodePipeline, TeamCity, Octopus</w:t>
        <w:br/>
        <w:t>- Content as a Service (CaaS): Extensive integration experience</w:t>
        <w:br/>
        <w:t>- Tools &amp; Frameworks: Swagger, Postman, REST APIs, GraphQL APIs</w:t>
        <w:br/>
        <w:t>- Database Management: PostgreSQL, MongoDB, Oracle, MSSQL</w:t>
      </w:r>
    </w:p>
    <w:p>
      <w:pPr>
        <w:pStyle w:val="Heading2"/>
      </w:pPr>
      <w:r>
        <w:t>Work Experience</w:t>
      </w:r>
    </w:p>
    <w:p>
      <w:pPr>
        <w:pStyle w:val="Heading3"/>
      </w:pPr>
      <w:r>
        <w:t>Software Engineer, Architect, .Net 6 &amp; AWS — Incedo Inc / LPL Financial</w:t>
      </w:r>
    </w:p>
    <w:p>
      <w:r>
        <w:t>09/2023 – 01/2024</w:t>
      </w:r>
    </w:p>
    <w:p>
      <w:r>
        <w:t>- Designed and implemented AWS cloud solutions, including Lambda functions and S3 buckets.</w:t>
      </w:r>
    </w:p>
    <w:p>
      <w:r>
        <w:t>- Set up CI/CD pipelines using TeamCity and Octopus for seamless deployment.</w:t>
      </w:r>
    </w:p>
    <w:p>
      <w:r>
        <w:t>- Created GraphQL APIs and optimized backend infrastructure using .NET 6.</w:t>
      </w:r>
    </w:p>
    <w:p>
      <w:pPr>
        <w:pStyle w:val="Heading3"/>
      </w:pPr>
      <w:r>
        <w:t>Integration Engineer / API Developer, Angular 13 — Atos Syntel - HCA Healthcare</w:t>
      </w:r>
    </w:p>
    <w:p>
      <w:r>
        <w:t>10/2021 – 09/2022</w:t>
      </w:r>
    </w:p>
    <w:p>
      <w:r>
        <w:t>- Built modern, mobile-responsive user interfaces using Angular 13 and AWS services.</w:t>
      </w:r>
    </w:p>
    <w:p>
      <w:r>
        <w:t>- Automated CI/CD workflows with AWS CodePipeline and integrated with Lambda functions.</w:t>
      </w:r>
    </w:p>
    <w:p>
      <w:r>
        <w:t>- Enhanced system efficiency with Elasticsearch and MongoDB integration.</w:t>
      </w:r>
    </w:p>
    <w:p>
      <w:pPr>
        <w:pStyle w:val="Heading3"/>
      </w:pPr>
      <w:r>
        <w:t>Software Engineer, Architect, Business Analyst — CSSI Inc (Federal Aviation Administration)</w:t>
      </w:r>
    </w:p>
    <w:p>
      <w:r>
        <w:t>02/2023 – 07/2023</w:t>
      </w:r>
    </w:p>
    <w:p>
      <w:r>
        <w:t>- Architected and developed a full-fledged application from scratch, integrating modern cloud solutions.</w:t>
      </w:r>
    </w:p>
    <w:p>
      <w:r>
        <w:t>- Utilized RabbitMQ and PostgreSQL for high-performance backend services.</w:t>
      </w:r>
    </w:p>
    <w:p>
      <w:r>
        <w:t>- Built responsive front-end interfaces with Angular 15 and PrimeNG.</w:t>
      </w:r>
    </w:p>
    <w:p>
      <w:pPr>
        <w:pStyle w:val="Heading3"/>
      </w:pPr>
      <w:r>
        <w:t>Software Integration Engineer, .NET, Angular — SF Fire Credit Union</w:t>
      </w:r>
    </w:p>
    <w:p>
      <w:r>
        <w:t>09/2022 – 12/2022</w:t>
      </w:r>
    </w:p>
    <w:p>
      <w:r>
        <w:t>- Transitioned legacy codebases to modern architecture with ServiceStack v5 and GraphQL APIs.</w:t>
      </w:r>
    </w:p>
    <w:p>
      <w:r>
        <w:t>- Converted front-end UI to Angular 13, improving UX and CaaS integration.</w:t>
      </w:r>
    </w:p>
    <w:p>
      <w:pPr>
        <w:pStyle w:val="Heading3"/>
      </w:pPr>
      <w:r>
        <w:t>.NET Core - Angular Engineer, Architect — 1BuilderMedia Marketing</w:t>
      </w:r>
    </w:p>
    <w:p>
      <w:r>
        <w:t>11/2019 – 2021</w:t>
      </w:r>
    </w:p>
    <w:p>
      <w:r>
        <w:t>- Developed microservices architecture using .NET 6 and Angular 10.</w:t>
      </w:r>
    </w:p>
    <w:p>
      <w:r>
        <w:t>- Integrated Azure Service Bus for messaging and identity server solutions.</w:t>
      </w:r>
    </w:p>
    <w:p>
      <w:pPr>
        <w:pStyle w:val="Heading2"/>
      </w:pPr>
      <w:r>
        <w:t>Education</w:t>
      </w:r>
    </w:p>
    <w:p>
      <w:r>
        <w:t>M.S. Forest Science — University of Sofia</w:t>
        <w:br/>
        <w:t>Graduated: 05/2000</w:t>
        <w:br/>
        <w:br/>
        <w:t>Certifications:</w:t>
        <w:br/>
        <w:t>- C#, ASP.NET MVC, .NET Core — Bob Tabor @learnvisualstudio.net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